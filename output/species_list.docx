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List of Species</w:t>
      </w:r>
    </w:p>
    <w:p>
      <w:r>
        <w:t>Acinetobacter spp.</w:t>
      </w:r>
    </w:p>
    <w:p>
      <w:r>
        <w:t>Actinobacillus pleuropneumoniae</w:t>
      </w:r>
    </w:p>
    <w:p>
      <w:r>
        <w:t>Bacillus polymyxa</w:t>
      </w:r>
    </w:p>
    <w:p>
      <w:r>
        <w:t>Bacteroides fragilis</w:t>
      </w:r>
    </w:p>
    <w:p>
      <w:r>
        <w:t>Bordetella bronchiseptica</w:t>
      </w:r>
    </w:p>
    <w:p>
      <w:r>
        <w:t>Bordetella spp.</w:t>
      </w:r>
    </w:p>
    <w:p>
      <w:r>
        <w:t>Borrelia spp.</w:t>
      </w:r>
    </w:p>
    <w:p>
      <w:r>
        <w:t>Campylobacter spp.</w:t>
      </w:r>
    </w:p>
    <w:p>
      <w:r>
        <w:t>Chlamydia pneumoniae</w:t>
      </w:r>
    </w:p>
    <w:p>
      <w:r>
        <w:t>Chlamydia psittaci</w:t>
      </w:r>
    </w:p>
    <w:p>
      <w:r>
        <w:t>Chlamydia spp.</w:t>
      </w:r>
    </w:p>
    <w:p>
      <w:r>
        <w:t>Clostridium perfringens</w:t>
      </w:r>
    </w:p>
    <w:p>
      <w:r>
        <w:t>Clostridium spp.</w:t>
      </w:r>
    </w:p>
    <w:p>
      <w:r>
        <w:t>Enterobacter spp.</w:t>
      </w:r>
    </w:p>
    <w:p>
      <w:r>
        <w:t>Enterococcus spp.</w:t>
      </w:r>
    </w:p>
    <w:p>
      <w:r>
        <w:t>Escherichia coli</w:t>
      </w:r>
    </w:p>
    <w:p>
      <w:r>
        <w:t>Escheriсhia coli</w:t>
      </w:r>
    </w:p>
    <w:p>
      <w:r>
        <w:t>Fusobacterium necrophorum</w:t>
      </w:r>
    </w:p>
    <w:p>
      <w:r>
        <w:t>Haemophilus ducreyi</w:t>
      </w:r>
    </w:p>
    <w:p>
      <w:r>
        <w:t>Haemophilus influenzae</w:t>
      </w:r>
    </w:p>
    <w:p>
      <w:r>
        <w:t>Haemophilus parainfluenzae</w:t>
      </w:r>
    </w:p>
    <w:p>
      <w:r>
        <w:t>Haemophilus spp.</w:t>
      </w:r>
    </w:p>
    <w:p>
      <w:r>
        <w:t>Klebsiella spp.</w:t>
      </w:r>
    </w:p>
    <w:p>
      <w:r>
        <w:t>Listeria monocytogenes</w:t>
      </w:r>
    </w:p>
    <w:p>
      <w:r>
        <w:t>Mannheimia haemolytica</w:t>
      </w:r>
    </w:p>
    <w:p>
      <w:r>
        <w:t>Morganella morganii</w:t>
      </w:r>
    </w:p>
    <w:p>
      <w:r>
        <w:t>Mycobacterium spp.</w:t>
      </w:r>
    </w:p>
    <w:p>
      <w:r>
        <w:t>Mycoplasma hyopneumoniae</w:t>
      </w:r>
    </w:p>
    <w:p>
      <w:r>
        <w:t>Mycoplasma hyorhinis</w:t>
      </w:r>
    </w:p>
    <w:p>
      <w:r>
        <w:t>Mycoplasma pneumoniae</w:t>
      </w:r>
    </w:p>
    <w:p>
      <w:r>
        <w:t>Ornithobacterium rhinotracheale</w:t>
      </w:r>
    </w:p>
    <w:p>
      <w:r>
        <w:t>Pasteurella multocida</w:t>
      </w:r>
    </w:p>
    <w:p>
      <w:r>
        <w:t>Pasteurella spp.</w:t>
      </w:r>
    </w:p>
    <w:p>
      <w:r>
        <w:t>Peptostreptococcus spp.</w:t>
      </w:r>
    </w:p>
    <w:p>
      <w:r>
        <w:t>Proteus mirabilis</w:t>
      </w:r>
    </w:p>
    <w:p>
      <w:r>
        <w:t>Proteus vulgaris</w:t>
      </w:r>
    </w:p>
    <w:p>
      <w:r>
        <w:t>Providencia spp.</w:t>
      </w:r>
    </w:p>
    <w:p>
      <w:r>
        <w:t>Pseudomonas spp.</w:t>
      </w:r>
    </w:p>
    <w:p>
      <w:r>
        <w:t>Salmonella spp.</w:t>
      </w:r>
    </w:p>
    <w:p>
      <w:r>
        <w:t>Serratia spp.</w:t>
      </w:r>
    </w:p>
    <w:p>
      <w:r>
        <w:t>Staphylococcus aureus</w:t>
      </w:r>
    </w:p>
    <w:p>
      <w:r>
        <w:t>Staphylococcus spp.</w:t>
      </w:r>
    </w:p>
    <w:p>
      <w:r>
        <w:t>Streptococcus spp.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